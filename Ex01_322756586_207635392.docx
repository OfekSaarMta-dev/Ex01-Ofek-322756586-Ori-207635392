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5CD34" w14:textId="029DCD9D" w:rsidR="001B3725" w:rsidRPr="001B3725" w:rsidRDefault="001B3725" w:rsidP="001B3725">
      <w:pPr>
        <w:rPr>
          <w:b/>
          <w:bCs/>
        </w:rPr>
      </w:pPr>
      <w:r w:rsidRPr="001B3725">
        <w:rPr>
          <w:b/>
          <w:bCs/>
        </w:rPr>
        <w:t>Ex01.exe</w:t>
      </w:r>
    </w:p>
    <w:p w14:paraId="1FF68098" w14:textId="77777777" w:rsidR="001B3725" w:rsidRDefault="001B3725" w:rsidP="001B3725">
      <w:pPr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1.</w:t>
      </w:r>
    </w:p>
    <w:p w14:paraId="4BD55EA0" w14:textId="24DF2761" w:rsidR="001B3725" w:rsidRDefault="001B3725" w:rsidP="001B3725">
      <w:pPr>
        <w:jc w:val="right"/>
        <w:rPr>
          <w:rFonts w:cs="Arial"/>
          <w:lang w:bidi="he-IL"/>
        </w:rPr>
      </w:pPr>
      <w:r>
        <w:rPr>
          <w:rFonts w:hint="cs"/>
          <w:rtl/>
          <w:lang w:bidi="he-IL"/>
        </w:rPr>
        <w:t xml:space="preserve">כן לשני התשובות הקובץ גם דוט נט </w:t>
      </w:r>
      <w:proofErr w:type="spellStart"/>
      <w:r>
        <w:rPr>
          <w:rFonts w:hint="cs"/>
          <w:rtl/>
          <w:lang w:bidi="he-IL"/>
        </w:rPr>
        <w:t>אסמבלי</w:t>
      </w:r>
      <w:proofErr w:type="spellEnd"/>
      <w:r>
        <w:rPr>
          <w:rFonts w:hint="cs"/>
          <w:rtl/>
          <w:lang w:bidi="he-IL"/>
        </w:rPr>
        <w:t xml:space="preserve"> וגם מהווה דוט נט פי אי </w:t>
      </w:r>
      <w:r>
        <w:rPr>
          <w:rtl/>
          <w:lang w:bidi="he-IL"/>
        </w:rPr>
        <w:br/>
      </w:r>
      <w:r w:rsidRPr="001B3725">
        <w:rPr>
          <w:rFonts w:cs="Arial" w:hint="cs"/>
          <w:rtl/>
          <w:lang w:bidi="he-IL"/>
        </w:rPr>
        <w:t>אנו</w:t>
      </w:r>
      <w:r w:rsidRPr="001B3725">
        <w:rPr>
          <w:rFonts w:cs="Arial"/>
          <w:rtl/>
          <w:lang w:bidi="he-IL"/>
        </w:rPr>
        <w:t xml:space="preserve"> </w:t>
      </w:r>
      <w:r w:rsidRPr="001B3725">
        <w:rPr>
          <w:rFonts w:cs="Arial" w:hint="cs"/>
          <w:rtl/>
          <w:lang w:bidi="he-IL"/>
        </w:rPr>
        <w:t>מצליחים</w:t>
      </w:r>
      <w:r w:rsidRPr="001B3725">
        <w:rPr>
          <w:rFonts w:cs="Arial"/>
          <w:rtl/>
          <w:lang w:bidi="he-IL"/>
        </w:rPr>
        <w:t xml:space="preserve"> </w:t>
      </w:r>
      <w:r w:rsidRPr="001B3725">
        <w:rPr>
          <w:rFonts w:cs="Arial" w:hint="cs"/>
          <w:rtl/>
          <w:lang w:bidi="he-IL"/>
        </w:rPr>
        <w:t>לראות</w:t>
      </w:r>
      <w:r w:rsidRPr="001B3725">
        <w:rPr>
          <w:rFonts w:cs="Arial"/>
          <w:rtl/>
          <w:lang w:bidi="he-IL"/>
        </w:rPr>
        <w:t xml:space="preserve"> </w:t>
      </w:r>
      <w:r w:rsidRPr="001B3725">
        <w:rPr>
          <w:rFonts w:cs="Arial" w:hint="cs"/>
          <w:rtl/>
          <w:lang w:bidi="he-IL"/>
        </w:rPr>
        <w:t>לאחר</w:t>
      </w:r>
      <w:r w:rsidRPr="001B3725">
        <w:rPr>
          <w:rFonts w:cs="Arial"/>
          <w:rtl/>
          <w:lang w:bidi="he-IL"/>
        </w:rPr>
        <w:t xml:space="preserve"> </w:t>
      </w:r>
      <w:r w:rsidRPr="001B3725">
        <w:rPr>
          <w:rFonts w:cs="Arial" w:hint="cs"/>
          <w:rtl/>
          <w:lang w:bidi="he-IL"/>
        </w:rPr>
        <w:t>פתיחת</w:t>
      </w:r>
      <w:r w:rsidRPr="001B3725">
        <w:rPr>
          <w:rFonts w:cs="Arial"/>
          <w:rtl/>
          <w:lang w:bidi="he-IL"/>
        </w:rPr>
        <w:t xml:space="preserve"> </w:t>
      </w:r>
      <w:r w:rsidRPr="001B3725">
        <w:rPr>
          <w:rFonts w:cs="Arial" w:hint="cs"/>
          <w:rtl/>
          <w:lang w:bidi="he-IL"/>
        </w:rPr>
        <w:t>קובץ</w:t>
      </w:r>
      <w:r w:rsidRPr="001B3725">
        <w:rPr>
          <w:rFonts w:cs="Arial"/>
          <w:rtl/>
          <w:lang w:bidi="he-IL"/>
        </w:rPr>
        <w:t xml:space="preserve"> </w:t>
      </w:r>
      <w:proofErr w:type="spellStart"/>
      <w:r w:rsidRPr="001B3725">
        <w:rPr>
          <w:rFonts w:cs="Arial" w:hint="cs"/>
          <w:rtl/>
          <w:lang w:bidi="he-IL"/>
        </w:rPr>
        <w:t>האי־אקס־אי</w:t>
      </w:r>
      <w:proofErr w:type="spellEnd"/>
      <w:r w:rsidRPr="001B3725">
        <w:rPr>
          <w:rFonts w:cs="Arial"/>
          <w:rtl/>
          <w:lang w:bidi="he-IL"/>
        </w:rPr>
        <w:t xml:space="preserve"> </w:t>
      </w:r>
      <w:r w:rsidRPr="001B3725">
        <w:rPr>
          <w:rFonts w:cs="Arial" w:hint="cs"/>
          <w:rtl/>
          <w:lang w:bidi="he-IL"/>
        </w:rPr>
        <w:t>בעזרת</w:t>
      </w:r>
      <w:r w:rsidRPr="001B3725">
        <w:rPr>
          <w:rFonts w:cs="Arial"/>
          <w:rtl/>
          <w:lang w:bidi="he-IL"/>
        </w:rPr>
        <w:t xml:space="preserve"> </w:t>
      </w:r>
      <w:r w:rsidRPr="001B3725">
        <w:rPr>
          <w:rFonts w:cs="Arial" w:hint="cs"/>
          <w:rtl/>
          <w:lang w:bidi="he-IL"/>
        </w:rPr>
        <w:t>תוכנת</w:t>
      </w:r>
      <w:r w:rsidRPr="001B3725">
        <w:rPr>
          <w:rFonts w:cs="Arial"/>
          <w:rtl/>
          <w:lang w:bidi="he-IL"/>
        </w:rPr>
        <w:t xml:space="preserve"> </w:t>
      </w:r>
      <w:proofErr w:type="spellStart"/>
      <w:r w:rsidRPr="001B3725">
        <w:rPr>
          <w:rFonts w:cs="Arial" w:hint="cs"/>
          <w:rtl/>
          <w:lang w:bidi="he-IL"/>
        </w:rPr>
        <w:t>איי־אל־די־איי־אס־אם</w:t>
      </w:r>
      <w:proofErr w:type="spellEnd"/>
      <w:r w:rsidRPr="001B3725">
        <w:rPr>
          <w:rFonts w:cs="Arial"/>
          <w:rtl/>
          <w:lang w:bidi="he-IL"/>
        </w:rPr>
        <w:t xml:space="preserve"> </w:t>
      </w:r>
      <w:r w:rsidRPr="001B3725">
        <w:rPr>
          <w:rFonts w:cs="Arial" w:hint="cs"/>
          <w:rtl/>
          <w:lang w:bidi="he-IL"/>
        </w:rPr>
        <w:t>את</w:t>
      </w:r>
      <w:r w:rsidRPr="001B3725">
        <w:rPr>
          <w:rFonts w:cs="Arial"/>
          <w:rtl/>
          <w:lang w:bidi="he-IL"/>
        </w:rPr>
        <w:t xml:space="preserve">: </w:t>
      </w:r>
      <w:proofErr w:type="spellStart"/>
      <w:r w:rsidRPr="001B3725">
        <w:rPr>
          <w:rFonts w:cs="Arial" w:hint="cs"/>
          <w:rtl/>
          <w:lang w:bidi="he-IL"/>
        </w:rPr>
        <w:t>האיי־אל</w:t>
      </w:r>
      <w:proofErr w:type="spellEnd"/>
      <w:r w:rsidRPr="001B3725">
        <w:rPr>
          <w:rFonts w:cs="Arial"/>
          <w:rtl/>
          <w:lang w:bidi="he-IL"/>
        </w:rPr>
        <w:t xml:space="preserve">, </w:t>
      </w:r>
      <w:r w:rsidRPr="001B3725">
        <w:rPr>
          <w:rFonts w:cs="Arial" w:hint="cs"/>
          <w:rtl/>
          <w:lang w:bidi="he-IL"/>
        </w:rPr>
        <w:t>שורת</w:t>
      </w:r>
      <w:r w:rsidRPr="001B3725">
        <w:rPr>
          <w:rFonts w:cs="Arial"/>
          <w:rtl/>
          <w:lang w:bidi="he-IL"/>
        </w:rPr>
        <w:t xml:space="preserve"> </w:t>
      </w:r>
      <w:proofErr w:type="spellStart"/>
      <w:r w:rsidRPr="001B3725">
        <w:rPr>
          <w:rFonts w:cs="Arial" w:hint="cs"/>
          <w:rtl/>
          <w:lang w:bidi="he-IL"/>
        </w:rPr>
        <w:t>המטא־דאטה</w:t>
      </w:r>
      <w:proofErr w:type="spellEnd"/>
      <w:r w:rsidRPr="001B3725">
        <w:rPr>
          <w:rFonts w:cs="Arial"/>
          <w:rtl/>
          <w:lang w:bidi="he-IL"/>
        </w:rPr>
        <w:t xml:space="preserve">, </w:t>
      </w:r>
      <w:proofErr w:type="spellStart"/>
      <w:r w:rsidRPr="001B3725">
        <w:rPr>
          <w:rFonts w:cs="Arial" w:hint="cs"/>
          <w:rtl/>
          <w:lang w:bidi="he-IL"/>
        </w:rPr>
        <w:t>אסמבלי</w:t>
      </w:r>
      <w:proofErr w:type="spellEnd"/>
      <w:r w:rsidRPr="001B3725">
        <w:rPr>
          <w:rFonts w:cs="Arial"/>
          <w:rtl/>
          <w:lang w:bidi="he-IL"/>
        </w:rPr>
        <w:t xml:space="preserve">. </w:t>
      </w:r>
      <w:r w:rsidRPr="001B3725">
        <w:rPr>
          <w:rFonts w:cs="Arial" w:hint="cs"/>
          <w:rtl/>
          <w:lang w:bidi="he-IL"/>
        </w:rPr>
        <w:t>כל</w:t>
      </w:r>
      <w:r w:rsidRPr="001B3725">
        <w:rPr>
          <w:rFonts w:cs="Arial"/>
          <w:rtl/>
          <w:lang w:bidi="he-IL"/>
        </w:rPr>
        <w:t xml:space="preserve"> </w:t>
      </w:r>
      <w:r w:rsidRPr="001B3725">
        <w:rPr>
          <w:rFonts w:cs="Arial" w:hint="cs"/>
          <w:rtl/>
          <w:lang w:bidi="he-IL"/>
        </w:rPr>
        <w:t>אלו</w:t>
      </w:r>
      <w:r w:rsidRPr="001B3725">
        <w:rPr>
          <w:rFonts w:cs="Arial"/>
          <w:rtl/>
          <w:lang w:bidi="he-IL"/>
        </w:rPr>
        <w:t xml:space="preserve"> </w:t>
      </w:r>
      <w:r w:rsidRPr="001B3725">
        <w:rPr>
          <w:rFonts w:cs="Arial" w:hint="cs"/>
          <w:rtl/>
          <w:lang w:bidi="he-IL"/>
        </w:rPr>
        <w:t>הם</w:t>
      </w:r>
      <w:r w:rsidRPr="001B3725">
        <w:rPr>
          <w:rFonts w:cs="Arial"/>
          <w:rtl/>
          <w:lang w:bidi="he-IL"/>
        </w:rPr>
        <w:t xml:space="preserve"> </w:t>
      </w:r>
      <w:r w:rsidRPr="001B3725">
        <w:rPr>
          <w:rFonts w:cs="Arial" w:hint="cs"/>
          <w:rtl/>
          <w:lang w:bidi="he-IL"/>
        </w:rPr>
        <w:t>חלק</w:t>
      </w:r>
      <w:r w:rsidRPr="001B3725">
        <w:rPr>
          <w:rFonts w:cs="Arial"/>
          <w:rtl/>
          <w:lang w:bidi="he-IL"/>
        </w:rPr>
        <w:t xml:space="preserve"> </w:t>
      </w:r>
      <w:r w:rsidRPr="001B3725">
        <w:rPr>
          <w:rFonts w:cs="Arial" w:hint="cs"/>
          <w:rtl/>
          <w:lang w:bidi="he-IL"/>
        </w:rPr>
        <w:t>מהקובץ</w:t>
      </w:r>
      <w:r w:rsidRPr="001B3725">
        <w:rPr>
          <w:rFonts w:cs="Arial"/>
          <w:rtl/>
          <w:lang w:bidi="he-IL"/>
        </w:rPr>
        <w:t xml:space="preserve"> </w:t>
      </w:r>
      <w:proofErr w:type="spellStart"/>
      <w:r w:rsidRPr="001B3725">
        <w:rPr>
          <w:rFonts w:cs="Arial" w:hint="cs"/>
          <w:rtl/>
          <w:lang w:bidi="he-IL"/>
        </w:rPr>
        <w:t>אי־אקס־אי</w:t>
      </w:r>
      <w:proofErr w:type="spellEnd"/>
      <w:r w:rsidRPr="001B3725">
        <w:rPr>
          <w:rFonts w:cs="Arial"/>
          <w:rtl/>
          <w:lang w:bidi="he-IL"/>
        </w:rPr>
        <w:t xml:space="preserve">. </w:t>
      </w:r>
      <w:r w:rsidRPr="001B3725">
        <w:rPr>
          <w:rFonts w:cs="Arial" w:hint="cs"/>
          <w:rtl/>
          <w:lang w:bidi="he-IL"/>
        </w:rPr>
        <w:t>הוא</w:t>
      </w:r>
      <w:r w:rsidRPr="001B3725">
        <w:rPr>
          <w:rFonts w:cs="Arial"/>
          <w:rtl/>
          <w:lang w:bidi="he-IL"/>
        </w:rPr>
        <w:t xml:space="preserve"> </w:t>
      </w:r>
      <w:r w:rsidRPr="001B3725">
        <w:rPr>
          <w:rFonts w:cs="Arial" w:hint="cs"/>
          <w:rtl/>
          <w:lang w:bidi="he-IL"/>
        </w:rPr>
        <w:t>חייב</w:t>
      </w:r>
      <w:r w:rsidRPr="001B3725">
        <w:rPr>
          <w:rFonts w:cs="Arial"/>
          <w:rtl/>
          <w:lang w:bidi="he-IL"/>
        </w:rPr>
        <w:t xml:space="preserve"> </w:t>
      </w:r>
      <w:r w:rsidRPr="001B3725">
        <w:rPr>
          <w:rFonts w:cs="Arial" w:hint="cs"/>
          <w:rtl/>
          <w:lang w:bidi="he-IL"/>
        </w:rPr>
        <w:t>להיות</w:t>
      </w:r>
      <w:r w:rsidRPr="001B3725">
        <w:rPr>
          <w:rFonts w:cs="Arial"/>
          <w:rtl/>
          <w:lang w:bidi="he-IL"/>
        </w:rPr>
        <w:t xml:space="preserve"> </w:t>
      </w:r>
      <w:r w:rsidRPr="001B3725">
        <w:rPr>
          <w:rFonts w:cs="Arial" w:hint="cs"/>
          <w:rtl/>
          <w:lang w:bidi="he-IL"/>
        </w:rPr>
        <w:t>בפורמט</w:t>
      </w:r>
      <w:r w:rsidRPr="001B3725">
        <w:rPr>
          <w:rFonts w:cs="Arial"/>
          <w:rtl/>
          <w:lang w:bidi="he-IL"/>
        </w:rPr>
        <w:t xml:space="preserve"> </w:t>
      </w:r>
      <w:proofErr w:type="spellStart"/>
      <w:r w:rsidRPr="001B3725">
        <w:rPr>
          <w:rFonts w:cs="Arial" w:hint="cs"/>
          <w:rtl/>
          <w:lang w:bidi="he-IL"/>
        </w:rPr>
        <w:t>פי־אי</w:t>
      </w:r>
      <w:proofErr w:type="spellEnd"/>
      <w:r w:rsidRPr="001B3725">
        <w:rPr>
          <w:rFonts w:cs="Arial"/>
          <w:rtl/>
          <w:lang w:bidi="he-IL"/>
        </w:rPr>
        <w:t xml:space="preserve"> (</w:t>
      </w:r>
      <w:r w:rsidRPr="001B3725">
        <w:rPr>
          <w:rFonts w:cs="Arial" w:hint="cs"/>
          <w:rtl/>
          <w:lang w:bidi="he-IL"/>
        </w:rPr>
        <w:t>פורמט</w:t>
      </w:r>
      <w:r w:rsidRPr="001B3725">
        <w:rPr>
          <w:rFonts w:cs="Arial"/>
          <w:rtl/>
          <w:lang w:bidi="he-IL"/>
        </w:rPr>
        <w:t xml:space="preserve"> </w:t>
      </w:r>
      <w:r w:rsidRPr="001B3725">
        <w:rPr>
          <w:rFonts w:cs="Arial" w:hint="cs"/>
          <w:rtl/>
          <w:lang w:bidi="he-IL"/>
        </w:rPr>
        <w:t>ההרצה</w:t>
      </w:r>
      <w:r w:rsidRPr="001B3725">
        <w:rPr>
          <w:rFonts w:cs="Arial"/>
          <w:rtl/>
          <w:lang w:bidi="he-IL"/>
        </w:rPr>
        <w:t xml:space="preserve"> </w:t>
      </w:r>
      <w:r w:rsidRPr="001B3725">
        <w:rPr>
          <w:rFonts w:cs="Arial" w:hint="cs"/>
          <w:rtl/>
          <w:lang w:bidi="he-IL"/>
        </w:rPr>
        <w:t>של</w:t>
      </w:r>
      <w:r w:rsidRPr="001B3725">
        <w:rPr>
          <w:rFonts w:cs="Arial"/>
          <w:rtl/>
          <w:lang w:bidi="he-IL"/>
        </w:rPr>
        <w:t xml:space="preserve"> </w:t>
      </w:r>
      <w:r w:rsidRPr="001B3725">
        <w:rPr>
          <w:rFonts w:cs="Arial" w:hint="cs"/>
          <w:rtl/>
          <w:lang w:bidi="he-IL"/>
        </w:rPr>
        <w:t>ווינדוס</w:t>
      </w:r>
      <w:r w:rsidRPr="001B3725">
        <w:rPr>
          <w:rFonts w:cs="Arial"/>
          <w:rtl/>
          <w:lang w:bidi="he-IL"/>
        </w:rPr>
        <w:t xml:space="preserve">) </w:t>
      </w:r>
      <w:r w:rsidRPr="001B3725">
        <w:rPr>
          <w:rFonts w:cs="Arial" w:hint="cs"/>
          <w:rtl/>
          <w:lang w:bidi="he-IL"/>
        </w:rPr>
        <w:t>כדי</w:t>
      </w:r>
      <w:r w:rsidRPr="001B3725">
        <w:rPr>
          <w:rFonts w:cs="Arial"/>
          <w:rtl/>
          <w:lang w:bidi="he-IL"/>
        </w:rPr>
        <w:t xml:space="preserve"> </w:t>
      </w:r>
      <w:r w:rsidRPr="001B3725">
        <w:rPr>
          <w:rFonts w:cs="Arial" w:hint="cs"/>
          <w:rtl/>
          <w:lang w:bidi="he-IL"/>
        </w:rPr>
        <w:t>שייפתח</w:t>
      </w:r>
      <w:r w:rsidRPr="001B3725">
        <w:rPr>
          <w:rFonts w:cs="Arial"/>
          <w:rtl/>
          <w:lang w:bidi="he-IL"/>
        </w:rPr>
        <w:t xml:space="preserve"> </w:t>
      </w:r>
      <w:r w:rsidRPr="001B3725">
        <w:rPr>
          <w:rFonts w:cs="Arial" w:hint="cs"/>
          <w:rtl/>
          <w:lang w:bidi="he-IL"/>
        </w:rPr>
        <w:t>כראוי</w:t>
      </w:r>
      <w:r w:rsidRPr="001B3725">
        <w:rPr>
          <w:rFonts w:cs="Arial"/>
          <w:rtl/>
          <w:lang w:bidi="he-IL"/>
        </w:rPr>
        <w:t xml:space="preserve">. </w:t>
      </w:r>
      <w:r w:rsidRPr="001B3725">
        <w:rPr>
          <w:rFonts w:cs="Arial" w:hint="cs"/>
          <w:rtl/>
          <w:lang w:bidi="he-IL"/>
        </w:rPr>
        <w:t>קובץ</w:t>
      </w:r>
      <w:r w:rsidRPr="001B3725">
        <w:rPr>
          <w:rFonts w:cs="Arial"/>
          <w:rtl/>
          <w:lang w:bidi="he-IL"/>
        </w:rPr>
        <w:t xml:space="preserve"> </w:t>
      </w:r>
      <w:r w:rsidRPr="001B3725">
        <w:rPr>
          <w:rFonts w:cs="Arial" w:hint="cs"/>
          <w:rtl/>
          <w:lang w:bidi="he-IL"/>
        </w:rPr>
        <w:t>זה</w:t>
      </w:r>
      <w:r w:rsidRPr="001B3725">
        <w:rPr>
          <w:rFonts w:cs="Arial"/>
          <w:rtl/>
          <w:lang w:bidi="he-IL"/>
        </w:rPr>
        <w:t xml:space="preserve"> </w:t>
      </w:r>
      <w:r w:rsidRPr="001B3725">
        <w:rPr>
          <w:rFonts w:cs="Arial" w:hint="cs"/>
          <w:rtl/>
          <w:lang w:bidi="he-IL"/>
        </w:rPr>
        <w:t>נבנה</w:t>
      </w:r>
      <w:r w:rsidRPr="001B3725">
        <w:rPr>
          <w:rFonts w:cs="Arial"/>
          <w:rtl/>
          <w:lang w:bidi="he-IL"/>
        </w:rPr>
        <w:t xml:space="preserve"> </w:t>
      </w:r>
      <w:r w:rsidRPr="001B3725">
        <w:rPr>
          <w:rFonts w:cs="Arial" w:hint="cs"/>
          <w:rtl/>
          <w:lang w:bidi="he-IL"/>
        </w:rPr>
        <w:t>על</w:t>
      </w:r>
      <w:r w:rsidRPr="001B3725">
        <w:rPr>
          <w:rFonts w:cs="Arial"/>
          <w:rtl/>
          <w:lang w:bidi="he-IL"/>
        </w:rPr>
        <w:t xml:space="preserve"> </w:t>
      </w:r>
      <w:r w:rsidRPr="001B3725">
        <w:rPr>
          <w:rFonts w:cs="Arial" w:hint="cs"/>
          <w:rtl/>
          <w:lang w:bidi="he-IL"/>
        </w:rPr>
        <w:t>ידי</w:t>
      </w:r>
      <w:r w:rsidRPr="001B3725">
        <w:rPr>
          <w:rFonts w:cs="Arial"/>
          <w:rtl/>
          <w:lang w:bidi="he-IL"/>
        </w:rPr>
        <w:t xml:space="preserve"> </w:t>
      </w:r>
      <w:r w:rsidRPr="001B3725">
        <w:rPr>
          <w:rFonts w:cs="Arial" w:hint="cs"/>
          <w:rtl/>
          <w:lang w:bidi="he-IL"/>
        </w:rPr>
        <w:t>הקומפיילר</w:t>
      </w:r>
      <w:r w:rsidRPr="001B3725">
        <w:rPr>
          <w:rFonts w:cs="Arial"/>
          <w:rtl/>
          <w:lang w:bidi="he-IL"/>
        </w:rPr>
        <w:t xml:space="preserve"> </w:t>
      </w:r>
      <w:r w:rsidRPr="001B3725">
        <w:rPr>
          <w:rFonts w:cs="Arial" w:hint="cs"/>
          <w:rtl/>
          <w:lang w:bidi="he-IL"/>
        </w:rPr>
        <w:t>של</w:t>
      </w:r>
      <w:r w:rsidRPr="001B3725">
        <w:rPr>
          <w:rFonts w:cs="Arial"/>
          <w:rtl/>
          <w:lang w:bidi="he-IL"/>
        </w:rPr>
        <w:t xml:space="preserve"> </w:t>
      </w:r>
      <w:proofErr w:type="spellStart"/>
      <w:r w:rsidRPr="001B3725">
        <w:rPr>
          <w:rFonts w:cs="Arial" w:hint="cs"/>
          <w:rtl/>
          <w:lang w:bidi="he-IL"/>
        </w:rPr>
        <w:t>דוט־נט</w:t>
      </w:r>
      <w:proofErr w:type="spellEnd"/>
    </w:p>
    <w:p w14:paraId="10BA9DD5" w14:textId="64682C30" w:rsidR="001B3725" w:rsidRDefault="00C50874" w:rsidP="001B3725">
      <w:pPr>
        <w:jc w:val="right"/>
        <w:rPr>
          <w:lang w:bidi="he-IL"/>
        </w:rPr>
      </w:pPr>
      <w:r>
        <w:rPr>
          <w:lang w:bidi="he-IL"/>
        </w:rPr>
        <w:t xml:space="preserve">The assembly: </w:t>
      </w:r>
      <w:r>
        <w:rPr>
          <w:lang w:bidi="he-IL"/>
        </w:rPr>
        <w:br/>
        <w:t>his name: B25_Ex01</w:t>
      </w:r>
    </w:p>
    <w:p w14:paraId="7D3C80FB" w14:textId="5657C64B" w:rsidR="00C50874" w:rsidRDefault="00C50874" w:rsidP="001B3725">
      <w:pPr>
        <w:jc w:val="right"/>
        <w:rPr>
          <w:lang w:bidi="he-IL"/>
        </w:rPr>
      </w:pPr>
      <w:r>
        <w:rPr>
          <w:lang w:bidi="he-IL"/>
        </w:rPr>
        <w:t>The version: 25:2:1:28312</w:t>
      </w:r>
    </w:p>
    <w:p w14:paraId="599D7FCA" w14:textId="3B028C86" w:rsidR="00C50874" w:rsidRDefault="00C50874" w:rsidP="001B3725">
      <w:pPr>
        <w:jc w:val="right"/>
        <w:rPr>
          <w:lang w:bidi="he-IL"/>
        </w:rPr>
      </w:pPr>
      <w:r>
        <w:rPr>
          <w:lang w:bidi="he-IL"/>
        </w:rPr>
        <w:t xml:space="preserve">Which part there is answers to name and version: in the manifest </w:t>
      </w:r>
    </w:p>
    <w:p w14:paraId="058D4D8F" w14:textId="38DA2AD9" w:rsidR="00C50874" w:rsidRDefault="00C50874" w:rsidP="001B3725">
      <w:pPr>
        <w:jc w:val="right"/>
        <w:rPr>
          <w:lang w:bidi="he-IL"/>
        </w:rPr>
      </w:pPr>
      <w:r>
        <w:rPr>
          <w:lang w:bidi="he-IL"/>
        </w:rPr>
        <w:t xml:space="preserve">Which </w:t>
      </w:r>
      <w:r>
        <w:rPr>
          <w:lang w:bidi="he-IL"/>
        </w:rPr>
        <w:t xml:space="preserve">others </w:t>
      </w:r>
      <w:r>
        <w:rPr>
          <w:lang w:bidi="he-IL"/>
        </w:rPr>
        <w:t xml:space="preserve">assemblies he use: </w:t>
      </w:r>
      <w:proofErr w:type="spellStart"/>
      <w:r>
        <w:rPr>
          <w:lang w:bidi="he-IL"/>
        </w:rPr>
        <w:t>mscorlib</w:t>
      </w:r>
      <w:proofErr w:type="spellEnd"/>
      <w:r>
        <w:rPr>
          <w:lang w:bidi="he-IL"/>
        </w:rPr>
        <w:t xml:space="preserve"> – 4:0:0:0, </w:t>
      </w:r>
      <w:proofErr w:type="spellStart"/>
      <w:r>
        <w:rPr>
          <w:lang w:bidi="he-IL"/>
        </w:rPr>
        <w:t>System.Xml</w:t>
      </w:r>
      <w:proofErr w:type="spellEnd"/>
      <w:r>
        <w:rPr>
          <w:lang w:bidi="he-IL"/>
        </w:rPr>
        <w:t xml:space="preserve"> – 4:0:0:0</w:t>
      </w:r>
    </w:p>
    <w:p w14:paraId="7C8F6622" w14:textId="5115676A" w:rsidR="00C50874" w:rsidRDefault="00C50874" w:rsidP="001B3725">
      <w:pPr>
        <w:jc w:val="right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2. </w:t>
      </w:r>
    </w:p>
    <w:p w14:paraId="29BFD51B" w14:textId="0787DBCD" w:rsidR="00EB1FEE" w:rsidRPr="00EB1FEE" w:rsidRDefault="00EB1FEE" w:rsidP="0080089F">
      <w:pPr>
        <w:pStyle w:val="ae"/>
      </w:pPr>
    </w:p>
    <w:tbl>
      <w:tblPr>
        <w:tblStyle w:val="aff2"/>
        <w:tblW w:w="0" w:type="auto"/>
        <w:tblInd w:w="-885" w:type="dxa"/>
        <w:tblLook w:val="04A0" w:firstRow="1" w:lastRow="0" w:firstColumn="1" w:lastColumn="0" w:noHBand="0" w:noVBand="1"/>
      </w:tblPr>
      <w:tblGrid>
        <w:gridCol w:w="2922"/>
        <w:gridCol w:w="2095"/>
        <w:gridCol w:w="4498"/>
      </w:tblGrid>
      <w:tr w:rsidR="007F43A2" w14:paraId="4DB462D4" w14:textId="77777777" w:rsidTr="00EB1FEE">
        <w:tc>
          <w:tcPr>
            <w:tcW w:w="2978" w:type="dxa"/>
          </w:tcPr>
          <w:p w14:paraId="2C9FA618" w14:textId="77777777" w:rsidR="007F43A2" w:rsidRDefault="00000000">
            <w:r>
              <w:t>Type (Struct/Class/Enum)</w:t>
            </w:r>
          </w:p>
        </w:tc>
        <w:tc>
          <w:tcPr>
            <w:tcW w:w="2126" w:type="dxa"/>
          </w:tcPr>
          <w:p w14:paraId="03B3AE47" w14:textId="77777777" w:rsidR="007F43A2" w:rsidRDefault="00000000">
            <w:r>
              <w:t>Name</w:t>
            </w:r>
          </w:p>
        </w:tc>
        <w:tc>
          <w:tcPr>
            <w:tcW w:w="4609" w:type="dxa"/>
          </w:tcPr>
          <w:p w14:paraId="1F319F2E" w14:textId="77777777" w:rsidR="007F43A2" w:rsidRDefault="00000000">
            <w:r>
              <w:t>Members (methods, fields)</w:t>
            </w:r>
          </w:p>
        </w:tc>
      </w:tr>
      <w:tr w:rsidR="007F43A2" w14:paraId="4358E086" w14:textId="77777777" w:rsidTr="00EB1FEE">
        <w:tc>
          <w:tcPr>
            <w:tcW w:w="2978" w:type="dxa"/>
          </w:tcPr>
          <w:p w14:paraId="1C4044EC" w14:textId="77777777" w:rsidR="007F43A2" w:rsidRDefault="00000000">
            <w:r>
              <w:t>Class</w:t>
            </w:r>
          </w:p>
        </w:tc>
        <w:tc>
          <w:tcPr>
            <w:tcW w:w="2126" w:type="dxa"/>
          </w:tcPr>
          <w:p w14:paraId="68A0C668" w14:textId="77777777" w:rsidR="007F43A2" w:rsidRDefault="00000000">
            <w:r>
              <w:t>DemosExecuter</w:t>
            </w:r>
          </w:p>
        </w:tc>
        <w:tc>
          <w:tcPr>
            <w:tcW w:w="4609" w:type="dxa"/>
          </w:tcPr>
          <w:p w14:paraId="7AE87837" w14:textId="1CD33587" w:rsidR="007F43A2" w:rsidRDefault="00000000">
            <w:r>
              <w:t>• public void ShowMenu()</w:t>
            </w:r>
            <w:r>
              <w:br/>
              <w:t xml:space="preserve">• </w:t>
            </w:r>
            <w:r w:rsidR="003259D1">
              <w:t>private</w:t>
            </w:r>
            <w:r>
              <w:t xml:space="preserve"> bool authenticateUserCredentials()</w:t>
            </w:r>
            <w:r>
              <w:br/>
              <w:t xml:space="preserve">• </w:t>
            </w:r>
            <w:r w:rsidR="003259D1">
              <w:t>private</w:t>
            </w:r>
            <w:r>
              <w:t xml:space="preserve"> eProgramSamples getUserSelection()</w:t>
            </w:r>
            <w:r>
              <w:br/>
              <w:t xml:space="preserve">• </w:t>
            </w:r>
            <w:r w:rsidR="003259D1">
              <w:t>private</w:t>
            </w:r>
            <w:r>
              <w:t xml:space="preserve"> void </w:t>
            </w:r>
            <w:proofErr w:type="spellStart"/>
            <w:r>
              <w:t>showMenuOptions</w:t>
            </w:r>
            <w:proofErr w:type="spellEnd"/>
            <w:r>
              <w:t>()</w:t>
            </w:r>
            <w:r>
              <w:br/>
              <w:t>• public .</w:t>
            </w:r>
            <w:proofErr w:type="spellStart"/>
            <w:r>
              <w:t>ctor</w:t>
            </w:r>
            <w:proofErr w:type="spellEnd"/>
            <w:r>
              <w:t>()</w:t>
            </w:r>
          </w:p>
        </w:tc>
      </w:tr>
    </w:tbl>
    <w:p w14:paraId="43AA48F9" w14:textId="77777777" w:rsidR="007F43A2" w:rsidRDefault="007F43A2"/>
    <w:tbl>
      <w:tblPr>
        <w:tblStyle w:val="aff2"/>
        <w:tblW w:w="10349" w:type="dxa"/>
        <w:tblInd w:w="-885" w:type="dxa"/>
        <w:tblLook w:val="04A0" w:firstRow="1" w:lastRow="0" w:firstColumn="1" w:lastColumn="0" w:noHBand="0" w:noVBand="1"/>
      </w:tblPr>
      <w:tblGrid>
        <w:gridCol w:w="2978"/>
        <w:gridCol w:w="2126"/>
        <w:gridCol w:w="5245"/>
      </w:tblGrid>
      <w:tr w:rsidR="007F43A2" w14:paraId="049A8ADA" w14:textId="77777777" w:rsidTr="00596CAE">
        <w:tc>
          <w:tcPr>
            <w:tcW w:w="2978" w:type="dxa"/>
          </w:tcPr>
          <w:p w14:paraId="76BE5F8E" w14:textId="77777777" w:rsidR="007F43A2" w:rsidRDefault="00000000">
            <w:r>
              <w:t>Type (Struct/Class/Enum)</w:t>
            </w:r>
          </w:p>
        </w:tc>
        <w:tc>
          <w:tcPr>
            <w:tcW w:w="2126" w:type="dxa"/>
          </w:tcPr>
          <w:p w14:paraId="0064C865" w14:textId="77777777" w:rsidR="007F43A2" w:rsidRDefault="00000000">
            <w:r>
              <w:t>Name</w:t>
            </w:r>
          </w:p>
        </w:tc>
        <w:tc>
          <w:tcPr>
            <w:tcW w:w="5245" w:type="dxa"/>
          </w:tcPr>
          <w:p w14:paraId="35687D45" w14:textId="77777777" w:rsidR="007F43A2" w:rsidRDefault="00000000">
            <w:r>
              <w:t>Members (methods, fields)</w:t>
            </w:r>
          </w:p>
        </w:tc>
      </w:tr>
      <w:tr w:rsidR="007F43A2" w14:paraId="4C6B5ADE" w14:textId="77777777" w:rsidTr="00596CAE">
        <w:tc>
          <w:tcPr>
            <w:tcW w:w="2978" w:type="dxa"/>
          </w:tcPr>
          <w:p w14:paraId="37CD7356" w14:textId="77777777" w:rsidR="007F43A2" w:rsidRDefault="00000000">
            <w:r>
              <w:t>Class</w:t>
            </w:r>
          </w:p>
        </w:tc>
        <w:tc>
          <w:tcPr>
            <w:tcW w:w="2126" w:type="dxa"/>
          </w:tcPr>
          <w:p w14:paraId="5FCE6F2D" w14:textId="77777777" w:rsidR="007F43A2" w:rsidRDefault="00000000">
            <w:r>
              <w:t>DemoApps</w:t>
            </w:r>
          </w:p>
        </w:tc>
        <w:tc>
          <w:tcPr>
            <w:tcW w:w="5245" w:type="dxa"/>
          </w:tcPr>
          <w:p w14:paraId="0D8BEF63" w14:textId="341ACF46" w:rsidR="007F43A2" w:rsidRDefault="00000000">
            <w:r>
              <w:t xml:space="preserve">• public void </w:t>
            </w:r>
            <w:proofErr w:type="spellStart"/>
            <w:r>
              <w:t>RunBinarySeries</w:t>
            </w:r>
            <w:proofErr w:type="spellEnd"/>
            <w:r>
              <w:t>()</w:t>
            </w:r>
            <w:r>
              <w:br/>
              <w:t xml:space="preserve">• public void </w:t>
            </w:r>
            <w:proofErr w:type="spellStart"/>
            <w:r>
              <w:t>RunSandClockProgram</w:t>
            </w:r>
            <w:proofErr w:type="spellEnd"/>
            <w:r>
              <w:t>()</w:t>
            </w:r>
            <w:r>
              <w:br/>
              <w:t xml:space="preserve">• </w:t>
            </w:r>
            <w:r w:rsidR="003259D1">
              <w:t>private</w:t>
            </w:r>
            <w:r>
              <w:t xml:space="preserve"> int </w:t>
            </w:r>
            <w:proofErr w:type="spellStart"/>
            <w:r>
              <w:t>buildLine</w:t>
            </w:r>
            <w:proofErr w:type="spellEnd"/>
            <w:r>
              <w:t>(</w:t>
            </w:r>
            <w:r w:rsidR="003259D1">
              <w:t>class [</w:t>
            </w:r>
            <w:proofErr w:type="spellStart"/>
            <w:r w:rsidR="003259D1">
              <w:t>mscorlib</w:t>
            </w:r>
            <w:proofErr w:type="spellEnd"/>
            <w:r w:rsidR="003259D1">
              <w:t>]</w:t>
            </w:r>
            <w:proofErr w:type="spellStart"/>
            <w:r>
              <w:t>System.Text.StringBuilder</w:t>
            </w:r>
            <w:proofErr w:type="spellEnd"/>
            <w:r>
              <w:t>, int, int)</w:t>
            </w:r>
            <w:r>
              <w:br/>
              <w:t xml:space="preserve">• </w:t>
            </w:r>
            <w:r w:rsidR="003259D1">
              <w:t>private</w:t>
            </w:r>
            <w:r>
              <w:t xml:space="preserve"> bool checkIfAscendingSeries(string)</w:t>
            </w:r>
            <w:r>
              <w:br/>
              <w:t xml:space="preserve">• </w:t>
            </w:r>
            <w:r w:rsidR="003259D1">
              <w:t>private</w:t>
            </w:r>
            <w:r>
              <w:t xml:space="preserve"> bool checkIfDescendingSeries(string)</w:t>
            </w:r>
            <w:r>
              <w:br/>
              <w:t xml:space="preserve">• </w:t>
            </w:r>
            <w:r w:rsidR="003259D1">
              <w:t>private</w:t>
            </w:r>
            <w:r>
              <w:t xml:space="preserve"> void </w:t>
            </w:r>
            <w:proofErr w:type="spellStart"/>
            <w:r>
              <w:t>drawSandClock</w:t>
            </w:r>
            <w:proofErr w:type="spellEnd"/>
            <w:r>
              <w:t>(int)</w:t>
            </w:r>
            <w:r>
              <w:br/>
              <w:t xml:space="preserve">• </w:t>
            </w:r>
            <w:r w:rsidR="003259D1">
              <w:t>private</w:t>
            </w:r>
            <w:r>
              <w:t xml:space="preserve"> string getInputFromUser(ref int)</w:t>
            </w:r>
            <w:r>
              <w:br/>
              <w:t>• public .ctor()</w:t>
            </w:r>
          </w:p>
        </w:tc>
      </w:tr>
    </w:tbl>
    <w:p w14:paraId="4D89CF70" w14:textId="77777777" w:rsidR="007F43A2" w:rsidRDefault="007F43A2"/>
    <w:tbl>
      <w:tblPr>
        <w:tblStyle w:val="aff2"/>
        <w:tblW w:w="0" w:type="auto"/>
        <w:tblInd w:w="-885" w:type="dxa"/>
        <w:tblLook w:val="04A0" w:firstRow="1" w:lastRow="0" w:firstColumn="1" w:lastColumn="0" w:noHBand="0" w:noVBand="1"/>
      </w:tblPr>
      <w:tblGrid>
        <w:gridCol w:w="2976"/>
        <w:gridCol w:w="2126"/>
        <w:gridCol w:w="4413"/>
      </w:tblGrid>
      <w:tr w:rsidR="007F43A2" w14:paraId="0A0E08BC" w14:textId="77777777" w:rsidTr="00EB1FEE">
        <w:tc>
          <w:tcPr>
            <w:tcW w:w="2978" w:type="dxa"/>
          </w:tcPr>
          <w:p w14:paraId="3AE7DEE5" w14:textId="77777777" w:rsidR="007F43A2" w:rsidRDefault="00000000">
            <w:r>
              <w:t>Type (Struct/Class/Enum)</w:t>
            </w:r>
          </w:p>
        </w:tc>
        <w:tc>
          <w:tcPr>
            <w:tcW w:w="2126" w:type="dxa"/>
          </w:tcPr>
          <w:p w14:paraId="6C5EBD8C" w14:textId="77777777" w:rsidR="007F43A2" w:rsidRDefault="00000000">
            <w:r>
              <w:t>Name</w:t>
            </w:r>
          </w:p>
        </w:tc>
        <w:tc>
          <w:tcPr>
            <w:tcW w:w="4421" w:type="dxa"/>
          </w:tcPr>
          <w:p w14:paraId="099A9335" w14:textId="77777777" w:rsidR="007F43A2" w:rsidRDefault="00000000">
            <w:r>
              <w:t>Members (methods, fields)</w:t>
            </w:r>
          </w:p>
        </w:tc>
      </w:tr>
      <w:tr w:rsidR="007F43A2" w14:paraId="5042789B" w14:textId="77777777" w:rsidTr="00EB1FEE">
        <w:tc>
          <w:tcPr>
            <w:tcW w:w="2978" w:type="dxa"/>
          </w:tcPr>
          <w:p w14:paraId="5771DBC7" w14:textId="77777777" w:rsidR="007F43A2" w:rsidRDefault="00000000">
            <w:r>
              <w:t>Enum</w:t>
            </w:r>
          </w:p>
        </w:tc>
        <w:tc>
          <w:tcPr>
            <w:tcW w:w="2126" w:type="dxa"/>
          </w:tcPr>
          <w:p w14:paraId="46094612" w14:textId="77777777" w:rsidR="007F43A2" w:rsidRDefault="00000000">
            <w:r>
              <w:t>eProgramSamples</w:t>
            </w:r>
          </w:p>
        </w:tc>
        <w:tc>
          <w:tcPr>
            <w:tcW w:w="4421" w:type="dxa"/>
          </w:tcPr>
          <w:p w14:paraId="6CD20624" w14:textId="733D371A" w:rsidR="007F43A2" w:rsidRDefault="00000000">
            <w:r>
              <w:t>• public static literal Abort</w:t>
            </w:r>
            <w:r>
              <w:br/>
              <w:t>• public static literal BinarySeries</w:t>
            </w:r>
            <w:r>
              <w:br/>
              <w:t>• public static literal SandClock</w:t>
            </w:r>
            <w:r>
              <w:br/>
              <w:t>• public int value__</w:t>
            </w:r>
          </w:p>
        </w:tc>
      </w:tr>
    </w:tbl>
    <w:p w14:paraId="2119B0F2" w14:textId="77777777" w:rsidR="007F43A2" w:rsidRDefault="007F43A2"/>
    <w:tbl>
      <w:tblPr>
        <w:tblStyle w:val="aff2"/>
        <w:tblW w:w="0" w:type="auto"/>
        <w:tblInd w:w="-885" w:type="dxa"/>
        <w:tblLook w:val="04A0" w:firstRow="1" w:lastRow="0" w:firstColumn="1" w:lastColumn="0" w:noHBand="0" w:noVBand="1"/>
      </w:tblPr>
      <w:tblGrid>
        <w:gridCol w:w="2976"/>
        <w:gridCol w:w="2124"/>
        <w:gridCol w:w="4415"/>
      </w:tblGrid>
      <w:tr w:rsidR="007F43A2" w14:paraId="4A85DB35" w14:textId="77777777" w:rsidTr="00EB1FEE">
        <w:tc>
          <w:tcPr>
            <w:tcW w:w="2978" w:type="dxa"/>
          </w:tcPr>
          <w:p w14:paraId="71A5F732" w14:textId="77777777" w:rsidR="007F43A2" w:rsidRDefault="00000000">
            <w:r>
              <w:lastRenderedPageBreak/>
              <w:t>Type (Struct/Class/Enum)</w:t>
            </w:r>
          </w:p>
        </w:tc>
        <w:tc>
          <w:tcPr>
            <w:tcW w:w="2126" w:type="dxa"/>
          </w:tcPr>
          <w:p w14:paraId="07093DB7" w14:textId="77777777" w:rsidR="007F43A2" w:rsidRDefault="00000000">
            <w:r>
              <w:t>Name</w:t>
            </w:r>
          </w:p>
        </w:tc>
        <w:tc>
          <w:tcPr>
            <w:tcW w:w="4421" w:type="dxa"/>
          </w:tcPr>
          <w:p w14:paraId="08915566" w14:textId="77777777" w:rsidR="007F43A2" w:rsidRDefault="00000000">
            <w:r>
              <w:t>Members (methods, fields)</w:t>
            </w:r>
          </w:p>
        </w:tc>
      </w:tr>
      <w:tr w:rsidR="007F43A2" w14:paraId="3B45CE4A" w14:textId="77777777" w:rsidTr="00EB1FEE">
        <w:tc>
          <w:tcPr>
            <w:tcW w:w="2978" w:type="dxa"/>
          </w:tcPr>
          <w:p w14:paraId="0C376017" w14:textId="77777777" w:rsidR="007F43A2" w:rsidRDefault="00000000">
            <w:r>
              <w:t>Class</w:t>
            </w:r>
          </w:p>
        </w:tc>
        <w:tc>
          <w:tcPr>
            <w:tcW w:w="2126" w:type="dxa"/>
          </w:tcPr>
          <w:p w14:paraId="436E120B" w14:textId="77777777" w:rsidR="007F43A2" w:rsidRDefault="00000000">
            <w:r>
              <w:t>Program</w:t>
            </w:r>
          </w:p>
        </w:tc>
        <w:tc>
          <w:tcPr>
            <w:tcW w:w="4421" w:type="dxa"/>
          </w:tcPr>
          <w:p w14:paraId="70B718F8" w14:textId="77777777" w:rsidR="007F43A2" w:rsidRDefault="00000000">
            <w:r>
              <w:t>• public static void Main()</w:t>
            </w:r>
            <w:r>
              <w:br/>
              <w:t>• public .ctor()</w:t>
            </w:r>
          </w:p>
        </w:tc>
      </w:tr>
    </w:tbl>
    <w:p w14:paraId="08E23A8E" w14:textId="77777777" w:rsidR="00C50874" w:rsidRDefault="00C50874" w:rsidP="0080089F">
      <w:pPr>
        <w:rPr>
          <w:lang w:bidi="he-IL"/>
        </w:rPr>
      </w:pPr>
    </w:p>
    <w:p w14:paraId="45630FC1" w14:textId="77777777" w:rsidR="00C50874" w:rsidRDefault="00C50874" w:rsidP="0080089F">
      <w:pPr>
        <w:rPr>
          <w:lang w:bidi="he-IL"/>
        </w:rPr>
      </w:pPr>
    </w:p>
    <w:p w14:paraId="16FDD0B3" w14:textId="3B89417E" w:rsidR="0080089F" w:rsidRDefault="00C50874" w:rsidP="00C50874">
      <w:pPr>
        <w:jc w:val="right"/>
        <w:rPr>
          <w:lang w:bidi="he-IL"/>
        </w:rPr>
      </w:pPr>
      <w:r>
        <w:rPr>
          <w:lang w:bidi="he-IL"/>
        </w:rPr>
        <w:t xml:space="preserve"> 3. user name: </w:t>
      </w:r>
      <w:proofErr w:type="spellStart"/>
      <w:r>
        <w:rPr>
          <w:lang w:bidi="he-IL"/>
        </w:rPr>
        <w:t>DotNet</w:t>
      </w:r>
      <w:proofErr w:type="spellEnd"/>
      <w:r>
        <w:rPr>
          <w:lang w:bidi="he-IL"/>
        </w:rPr>
        <w:br/>
        <w:t>password: C# rocs!!</w:t>
      </w:r>
      <w:r>
        <w:rPr>
          <w:rFonts w:hint="cs"/>
          <w:rtl/>
          <w:lang w:bidi="he-IL"/>
        </w:rPr>
        <w:t xml:space="preserve"> </w:t>
      </w:r>
    </w:p>
    <w:sectPr w:rsidR="008008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FB08DA"/>
    <w:multiLevelType w:val="hybridMultilevel"/>
    <w:tmpl w:val="7FC07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950146"/>
    <w:multiLevelType w:val="hybridMultilevel"/>
    <w:tmpl w:val="0F9E7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1910B3"/>
    <w:multiLevelType w:val="hybridMultilevel"/>
    <w:tmpl w:val="2F6E1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35187">
    <w:abstractNumId w:val="8"/>
  </w:num>
  <w:num w:numId="2" w16cid:durableId="853687920">
    <w:abstractNumId w:val="6"/>
  </w:num>
  <w:num w:numId="3" w16cid:durableId="1653871509">
    <w:abstractNumId w:val="5"/>
  </w:num>
  <w:num w:numId="4" w16cid:durableId="1844323497">
    <w:abstractNumId w:val="4"/>
  </w:num>
  <w:num w:numId="5" w16cid:durableId="571281704">
    <w:abstractNumId w:val="7"/>
  </w:num>
  <w:num w:numId="6" w16cid:durableId="1862281452">
    <w:abstractNumId w:val="3"/>
  </w:num>
  <w:num w:numId="7" w16cid:durableId="1015839735">
    <w:abstractNumId w:val="2"/>
  </w:num>
  <w:num w:numId="8" w16cid:durableId="812873485">
    <w:abstractNumId w:val="1"/>
  </w:num>
  <w:num w:numId="9" w16cid:durableId="299312312">
    <w:abstractNumId w:val="0"/>
  </w:num>
  <w:num w:numId="10" w16cid:durableId="1728146549">
    <w:abstractNumId w:val="11"/>
  </w:num>
  <w:num w:numId="11" w16cid:durableId="1545210628">
    <w:abstractNumId w:val="9"/>
  </w:num>
  <w:num w:numId="12" w16cid:durableId="3762459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5F9D"/>
    <w:rsid w:val="0015074B"/>
    <w:rsid w:val="001B3725"/>
    <w:rsid w:val="0029639D"/>
    <w:rsid w:val="003259D1"/>
    <w:rsid w:val="00326F90"/>
    <w:rsid w:val="00596CAE"/>
    <w:rsid w:val="007F43A2"/>
    <w:rsid w:val="0080089F"/>
    <w:rsid w:val="00AA1D8D"/>
    <w:rsid w:val="00B47730"/>
    <w:rsid w:val="00C50874"/>
    <w:rsid w:val="00C830AF"/>
    <w:rsid w:val="00CB0664"/>
    <w:rsid w:val="00D63243"/>
    <w:rsid w:val="00EB1FEE"/>
    <w:rsid w:val="00F608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2E10DC"/>
  <w14:defaultImageDpi w14:val="300"/>
  <w15:docId w15:val="{E91AD3BC-1F81-44D1-AA7F-0B9D88AF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258</Words>
  <Characters>1292</Characters>
  <Application>Microsoft Office Word</Application>
  <DocSecurity>0</DocSecurity>
  <Lines>10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Ofek Saar</cp:lastModifiedBy>
  <cp:revision>3</cp:revision>
  <dcterms:created xsi:type="dcterms:W3CDTF">2025-04-14T10:53:00Z</dcterms:created>
  <dcterms:modified xsi:type="dcterms:W3CDTF">2025-04-20T15:46:00Z</dcterms:modified>
  <cp:category/>
</cp:coreProperties>
</file>